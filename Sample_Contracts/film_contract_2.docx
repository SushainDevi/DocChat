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Film Industry Contract</w:t>
      </w:r>
    </w:p>
    <w:p>
      <w:pPr>
        <w:pStyle w:val="Heading2"/>
      </w:pPr>
      <w:r>
        <w:t>Agreement Details:</w:t>
      </w:r>
    </w:p>
    <w:p>
      <w:r>
        <w:t>This agreement is entered into between XYZ Productions (referred to as "Producer") and Actor Agency Inc. (referred to as "Actor Agency") for the production and distribution of the film "The Secret Agent" (the "Film").</w:t>
      </w:r>
    </w:p>
    <w:tbl>
      <w:tblPr>
        <w:tblStyle w:val="TableGrid"/>
        <w:tblW w:type="auto" w:w="0"/>
        <w:tblLook w:firstColumn="1" w:firstRow="1" w:lastColumn="0" w:lastRow="0" w:noHBand="0" w:noVBand="1" w:val="04A0"/>
      </w:tblPr>
      <w:tblGrid>
        <w:gridCol w:w="4320"/>
        <w:gridCol w:w="4320"/>
      </w:tblGrid>
      <w:tr>
        <w:tc>
          <w:tcPr>
            <w:tcW w:type="dxa" w:w="4320"/>
          </w:tcPr>
          <w:p>
            <w:r>
              <w:t>Party A: XYZ Productions</w:t>
            </w:r>
          </w:p>
        </w:tc>
        <w:tc>
          <w:tcPr>
            <w:tcW w:type="dxa" w:w="4320"/>
          </w:tcPr>
          <w:p>
            <w:r>
              <w:t>Party B: Actor Agency Inc.</w:t>
            </w:r>
          </w:p>
        </w:tc>
      </w:tr>
      <w:tr>
        <w:tc>
          <w:tcPr>
            <w:tcW w:type="dxa" w:w="4320"/>
          </w:tcPr>
          <w:p>
            <w:r>
              <w:t>Film Title: The Secret Agent</w:t>
            </w:r>
          </w:p>
        </w:tc>
        <w:tc>
          <w:tcPr>
            <w:tcW w:type="dxa" w:w="4320"/>
          </w:tcPr>
          <w:p>
            <w:r>
              <w:t>Film Release Date: 01/01/2023</w:t>
            </w:r>
          </w:p>
        </w:tc>
      </w:tr>
      <w:tr>
        <w:tc>
          <w:tcPr>
            <w:tcW w:type="dxa" w:w="4320"/>
          </w:tcPr>
          <w:p>
            <w:r>
              <w:t>Film Duration: 120 minutes</w:t>
            </w:r>
          </w:p>
        </w:tc>
        <w:tc>
          <w:tcPr>
            <w:tcW w:type="dxa" w:w="4320"/>
          </w:tcPr>
          <w:p>
            <w:r>
              <w:t>Payment Terms: $100,000 upfront, $50,000 upon completion</w:t>
            </w:r>
          </w:p>
        </w:tc>
      </w:tr>
      <w:tr>
        <w:tc>
          <w:tcPr>
            <w:tcW w:type="dxa" w:w="4320"/>
          </w:tcPr>
          <w:p>
            <w:r>
              <w:t>Rights Granted: Worldwide distribution rights</w:t>
            </w:r>
          </w:p>
        </w:tc>
        <w:tc>
          <w:tcPr>
            <w:tcW w:type="dxa" w:w="4320"/>
          </w:tcPr>
          <w:p>
            <w:r>
              <w:t>Territory: Global</w:t>
            </w:r>
          </w:p>
        </w:tc>
      </w:tr>
      <w:tr>
        <w:tc>
          <w:tcPr>
            <w:tcW w:type="dxa" w:w="4320"/>
          </w:tcPr>
          <w:p>
            <w:r>
              <w:t>Production Budget: $1,000,000</w:t>
            </w:r>
          </w:p>
        </w:tc>
        <w:tc>
          <w:tcPr>
            <w:tcW w:type="dxa" w:w="4320"/>
          </w:tcPr>
          <w:p>
            <w:r>
              <w:t>Revenue Sharing: 50% Producer, 50% Actor Agency</w:t>
            </w:r>
          </w:p>
        </w:tc>
      </w:tr>
      <w:tr>
        <w:tc>
          <w:tcPr>
            <w:tcW w:type="dxa" w:w="4320"/>
          </w:tcPr>
          <w:p>
            <w:r>
              <w:t>Marketing and Promotion: Shared responsibility</w:t>
            </w:r>
          </w:p>
        </w:tc>
        <w:tc>
          <w:tcPr>
            <w:tcW w:type="dxa" w:w="4320"/>
          </w:tcPr>
          <w:p>
            <w:r>
              <w:t>Insurance: Producer to provide insurance coverage</w:t>
            </w:r>
          </w:p>
        </w:tc>
      </w:tr>
      <w:tr>
        <w:tc>
          <w:tcPr>
            <w:tcW w:type="dxa" w:w="4320"/>
          </w:tcPr>
          <w:p>
            <w:r>
              <w:t>Filming Locations: Los Angeles, New York, London</w:t>
            </w:r>
          </w:p>
        </w:tc>
        <w:tc>
          <w:tcPr>
            <w:tcW w:type="dxa" w:w="4320"/>
          </w:tcPr>
          <w:p>
            <w:r>
              <w:t>Screenplay Rights: Owned by XYZ Productions</w:t>
            </w:r>
          </w:p>
        </w:tc>
      </w:tr>
      <w:tr>
        <w:tc>
          <w:tcPr>
            <w:tcW w:type="dxa" w:w="4320"/>
          </w:tcPr>
          <w:p>
            <w:r>
              <w:t>Signatures: [Party A], [Party B]</w:t>
            </w: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2"/>
      </w:pPr>
      <w:r>
        <w:t>Additional Terms:</w:t>
      </w:r>
    </w:p>
    <w:p>
      <w:r>
        <w:t>1. The Producer shall have final creative control over the Film.</w:t>
      </w:r>
    </w:p>
    <w:p>
      <w:r>
        <w:t>2. The Actor Agency shall provide casting services for the Film.</w:t>
      </w:r>
    </w:p>
    <w:p>
      <w:r>
        <w:t>3. Both parties agree to abide by the terms and conditions outlined in this contract.</w:t>
      </w:r>
    </w:p>
    <w:p>
      <w:pPr>
        <w:pStyle w:val="Heading2"/>
      </w:pPr>
      <w:r>
        <w:t>Key Business Considerations:</w:t>
      </w:r>
    </w:p>
    <w:p>
      <w:r>
        <w:t>This contract includes critical business elements such as:</w:t>
      </w:r>
    </w:p>
    <w:p>
      <w:r>
        <w:t>1. Clearly defined roles and responsibilities of each party.</w:t>
      </w:r>
    </w:p>
    <w:p>
      <w:r>
        <w:t>2. Detailed financial terms, including budget, payment structure, and revenue sharing.</w:t>
      </w:r>
    </w:p>
    <w:p>
      <w:r>
        <w:t>3. Scope of rights granted and territories covered.</w:t>
      </w:r>
    </w:p>
    <w:p>
      <w:pPr>
        <w:pStyle w:val="Heading2"/>
      </w:pPr>
      <w:r>
        <w:t>Negotiating Film Industry Contracts: Business Perspective</w:t>
      </w:r>
    </w:p>
    <w:p>
      <w:r>
        <w:t>1. Understand industry standards and benchmarks to ensure a fair deal.</w:t>
      </w:r>
    </w:p>
    <w:p>
      <w:r>
        <w:t>2. Focus on aligning incentives and creating a win-win scenario for both parties.</w:t>
      </w:r>
    </w:p>
    <w:p>
      <w:r>
        <w:t>3. Seek legal advice to protect business interests and minimize risks.</w:t>
      </w:r>
    </w:p>
    <w:p>
      <w:pPr>
        <w:pStyle w:val="Heading2"/>
      </w:pPr>
      <w:r>
        <w:t>Legal Aspects of Film Industry Contracts: Protecting Business Assets</w:t>
      </w:r>
    </w:p>
    <w:p>
      <w:r>
        <w:t>1. Clearly define ownership and usage rights for intellectual property.</w:t>
      </w:r>
    </w:p>
    <w:p>
      <w:r>
        <w:t>2. Include provisions for dispute resolution and termination of the agreement.</w:t>
      </w:r>
    </w:p>
    <w:p>
      <w:r>
        <w:t>3. Ensure compliance with relevant laws and regulations to avoid legal issues.</w:t>
      </w:r>
    </w:p>
    <w:p>
      <w:pPr>
        <w:pStyle w:val="Heading2"/>
      </w:pPr>
      <w:r>
        <w:t>Common Pitfalls in Film Industry Contracts: Business Risks</w:t>
      </w:r>
    </w:p>
    <w:p>
      <w:r>
        <w:t>1. Lack of clarity in financial terms and revenue sharing can lead to disputes.</w:t>
      </w:r>
    </w:p>
    <w:p>
      <w:r>
        <w:t>2. Overlooking termination clauses can result in being locked into unfavorable agreements.</w:t>
      </w:r>
    </w:p>
    <w:p>
      <w:r>
        <w:t>3. Failing to secure necessary rights can limit the ability to exploit the Film commercially.</w:t>
      </w:r>
    </w:p>
    <w:p>
      <w:pPr>
        <w:pStyle w:val="Heading2"/>
      </w:pPr>
      <w:r>
        <w:t>Drafting Effective Film Industry Contracts: Business Best Practices</w:t>
      </w:r>
    </w:p>
    <w:p>
      <w:r>
        <w:t>1. Use clear and unambiguous language to avoid misunderstandings.</w:t>
      </w:r>
    </w:p>
    <w:p>
      <w:r>
        <w:t>2. Include all relevant business terms and conditions to create a comprehensive agreement.</w:t>
      </w:r>
    </w:p>
    <w:p>
      <w:r>
        <w:t>3. Regularly review and update contracts to adapt to changes in the industry and business environment.</w:t>
      </w:r>
    </w:p>
    <w:p>
      <w:pPr>
        <w:pStyle w:val="Heading2"/>
      </w:pPr>
      <w:r>
        <w:t>Enforcing Film Industry Contracts: Business Remedies</w:t>
      </w:r>
    </w:p>
    <w:p>
      <w:r>
        <w:t>1. Understand the consequences and remedies for breach of contract from a business perspective.</w:t>
      </w:r>
    </w:p>
    <w:p>
      <w:r>
        <w:t>2. Be prepared to take legal action if necessary to protect business interests and enforce contract terms.</w:t>
      </w:r>
    </w:p>
    <w:p>
      <w:r>
        <w:t>3. Consider alternative dispute resolution methods, such as mediation or arbitration, to resolve conflicts efficiently.</w:t>
      </w:r>
    </w:p>
    <w:p>
      <w:pPr>
        <w:pStyle w:val="Heading2"/>
      </w:pPr>
      <w:r>
        <w:t>Recent Developments in Film Industry Contract Law: Business Implications</w:t>
      </w:r>
    </w:p>
    <w:p>
      <w:r>
        <w:t>1. Changes in digital distribution rights and streaming platforms impact revenue models.</w:t>
      </w:r>
    </w:p>
    <w:p>
      <w:r>
        <w:t>2. Increased focus on diversity and inclusion in casting and production can affect business decisions.</w:t>
      </w:r>
    </w:p>
    <w:p>
      <w:r>
        <w:t>3. Consideration of environmental factors in film production contracts can impact budgets and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